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47E0" w14:textId="77777777" w:rsidR="00F04141" w:rsidRDefault="00000000">
      <w:pPr>
        <w:pStyle w:val="Heading1"/>
      </w:pPr>
      <w:r>
        <w:t>OneDrive Control - Setup and Usage Guide</w:t>
      </w:r>
    </w:p>
    <w:p w14:paraId="7EC8092E" w14:textId="77777777" w:rsidR="00F04141" w:rsidRDefault="00000000">
      <w:r>
        <w:t>This guide walks you through setting up the OneDrive Control system, which includes a background service to manage OneDrive sync based on user activity, and a tray controller to manually override sync behavior.</w:t>
      </w:r>
    </w:p>
    <w:p w14:paraId="5B151B61" w14:textId="77777777" w:rsidR="00F04141" w:rsidRDefault="00000000">
      <w:pPr>
        <w:pStyle w:val="Heading2"/>
      </w:pPr>
      <w:r>
        <w:t>1. Requirements</w:t>
      </w:r>
    </w:p>
    <w:p w14:paraId="53C82C62" w14:textId="77777777" w:rsidR="00F04141" w:rsidRDefault="00000000">
      <w:r>
        <w:t>- .NET 8 SDK installed</w:t>
      </w:r>
      <w:r>
        <w:br/>
        <w:t>- Visual Studio 2022 Community or later</w:t>
      </w:r>
      <w:r>
        <w:br/>
        <w:t>- Administrator privileges for some setup steps</w:t>
      </w:r>
    </w:p>
    <w:p w14:paraId="415B84C4" w14:textId="77777777" w:rsidR="00F04141" w:rsidRDefault="00000000">
      <w:pPr>
        <w:pStyle w:val="Heading2"/>
      </w:pPr>
      <w:r>
        <w:t>2. File Structure</w:t>
      </w:r>
    </w:p>
    <w:p w14:paraId="6F0132E2" w14:textId="77777777" w:rsidR="00F04141" w:rsidRDefault="00000000">
      <w:r>
        <w:t>Organize your files like so:</w:t>
      </w:r>
      <w:r>
        <w:br/>
        <w:t>C:\Users\&lt;YourName&gt;\Documents\OneDriveControlService\</w:t>
      </w:r>
      <w:r>
        <w:br/>
        <w:t xml:space="preserve"> ├── BackgroundService\</w:t>
      </w:r>
      <w:r>
        <w:br/>
        <w:t xml:space="preserve"> ├── TrayController\</w:t>
      </w:r>
      <w:r>
        <w:br/>
        <w:t xml:space="preserve">     ├── Dev\ (source code)</w:t>
      </w:r>
      <w:r>
        <w:br/>
        <w:t xml:space="preserve">     └── TrayController.exe (release binary)</w:t>
      </w:r>
    </w:p>
    <w:p w14:paraId="1C0A0695" w14:textId="77777777" w:rsidR="00F04141" w:rsidRDefault="00000000">
      <w:pPr>
        <w:pStyle w:val="Heading2"/>
      </w:pPr>
      <w:r>
        <w:t>3. Building the Background Service</w:t>
      </w:r>
    </w:p>
    <w:p w14:paraId="47AB4CFB" w14:textId="77777777" w:rsidR="00F04141" w:rsidRDefault="00000000">
      <w:r>
        <w:t>- Open `BackgroundService` in VS Code or Visual Studio</w:t>
      </w:r>
      <w:r>
        <w:br/>
        <w:t>- Build with `dotnet publish -c Release -o publish`</w:t>
      </w:r>
      <w:r>
        <w:br/>
        <w:t>- Use Task Scheduler to run `OneDriveControlService.exe` on login, hidden</w:t>
      </w:r>
    </w:p>
    <w:p w14:paraId="11B524A2" w14:textId="77777777" w:rsidR="00F04141" w:rsidRDefault="00000000">
      <w:pPr>
        <w:pStyle w:val="Heading2"/>
      </w:pPr>
      <w:r>
        <w:t>4. Tray Controller Setup</w:t>
      </w:r>
    </w:p>
    <w:p w14:paraId="6D4B2075" w14:textId="77777777" w:rsidR="00F04141" w:rsidRDefault="00000000">
      <w:r>
        <w:t>- Open `TrayController\Dev` in Visual Studio</w:t>
      </w:r>
      <w:r>
        <w:br/>
        <w:t>- Build in Release mode</w:t>
      </w:r>
      <w:r>
        <w:br/>
        <w:t>- Copy `TrayController.exe` to `TrayController\`</w:t>
      </w:r>
      <w:r>
        <w:br/>
        <w:t>- When first run, the app will place a shortcut in your startup folder</w:t>
      </w:r>
    </w:p>
    <w:p w14:paraId="76291EE3" w14:textId="77777777" w:rsidR="00F04141" w:rsidRDefault="00000000">
      <w:pPr>
        <w:pStyle w:val="Heading2"/>
      </w:pPr>
      <w:r>
        <w:t>5. Using the Tray Controller</w:t>
      </w:r>
    </w:p>
    <w:p w14:paraId="2292EA5F" w14:textId="77777777" w:rsidR="00F04141" w:rsidRDefault="00000000">
      <w:r>
        <w:t>Right-click the tray icon to:</w:t>
      </w:r>
      <w:r>
        <w:br/>
        <w:t>- Enable sync override for 15 min, 1h, 4h, 24h, until reboot, or indefinitely</w:t>
      </w:r>
      <w:r>
        <w:br/>
        <w:t>- Cancel an active override</w:t>
      </w:r>
      <w:r>
        <w:br/>
        <w:t>- Exit the tray app</w:t>
      </w:r>
    </w:p>
    <w:p w14:paraId="7935F462" w14:textId="77777777" w:rsidR="00F04141" w:rsidRDefault="00000000">
      <w:pPr>
        <w:pStyle w:val="Heading2"/>
      </w:pPr>
      <w:r>
        <w:t>6. Notes</w:t>
      </w:r>
    </w:p>
    <w:p w14:paraId="25ED4472" w14:textId="77777777" w:rsidR="00F04141" w:rsidRDefault="00000000">
      <w:r>
        <w:t>- Override status is saved in `%APPDATA%\OneDriveControl\override.txt`</w:t>
      </w:r>
      <w:r>
        <w:br/>
        <w:t>- Logs are written to the service's folder with 48-hour retention</w:t>
      </w:r>
      <w:r>
        <w:br/>
        <w:t>- The background service starts OneDrive when idle &gt;1hr or when override is active</w:t>
      </w:r>
    </w:p>
    <w:p w14:paraId="1A67922C" w14:textId="77777777" w:rsidR="00F04141" w:rsidRDefault="00000000">
      <w:r>
        <w:t>If you need to update the startup shortcut, delete it from the Startup folder and re-run TrayController.exe.</w:t>
      </w:r>
    </w:p>
    <w:p w14:paraId="708368D6" w14:textId="53D75751" w:rsidR="00F04141" w:rsidRDefault="00000000" w:rsidP="008D6390">
      <w:r>
        <w:br w:type="page"/>
      </w:r>
      <w:r>
        <w:lastRenderedPageBreak/>
        <w:t>Tray Icon Installation and Usage</w:t>
      </w:r>
    </w:p>
    <w:p w14:paraId="7C59C5A3" w14:textId="77777777" w:rsidR="00F04141" w:rsidRDefault="00000000">
      <w:r>
        <w:br/>
        <w:t>The tray icon controller allows users to easily override the automatic OneDrive control behavior directly from the system tray. This is useful for temporarily re-enabling OneDrive while working actively.</w:t>
      </w:r>
      <w:r>
        <w:br/>
      </w:r>
    </w:p>
    <w:p w14:paraId="1AFFEDA3" w14:textId="77777777" w:rsidR="00F04141" w:rsidRDefault="00000000">
      <w:pPr>
        <w:pStyle w:val="Heading2"/>
      </w:pPr>
      <w:r>
        <w:t>Setup Steps</w:t>
      </w:r>
    </w:p>
    <w:p w14:paraId="674C3D96" w14:textId="77777777" w:rsidR="00F04141" w:rsidRDefault="00000000">
      <w:r>
        <w:t>1. Navigate to the TrayController project folder. Build it using Visual Studio or run:</w:t>
      </w:r>
    </w:p>
    <w:p w14:paraId="72E3863F" w14:textId="77777777" w:rsidR="00F04141" w:rsidRDefault="00000000">
      <w:pPr>
        <w:pStyle w:val="IntenseQuote"/>
      </w:pPr>
      <w:r>
        <w:t xml:space="preserve">   dotnet publish -c Release -o publish</w:t>
      </w:r>
    </w:p>
    <w:p w14:paraId="1DA2082A" w14:textId="77777777" w:rsidR="00F04141" w:rsidRDefault="00000000">
      <w:r>
        <w:t>2. Copy the following files into a folder where you want the tray app to reside (e.g., C:\Users\YourName\Documents\OneDriveControlService\TrayController):</w:t>
      </w:r>
    </w:p>
    <w:p w14:paraId="6C1FEEAC" w14:textId="77777777" w:rsidR="00F04141" w:rsidRDefault="00000000">
      <w:r>
        <w:t>- TrayController.exe</w:t>
      </w:r>
      <w:r>
        <w:br/>
        <w:t>- tray_icon.ico</w:t>
      </w:r>
      <w:r>
        <w:br/>
        <w:t>- All DLL dependencies from /publish if not bundled</w:t>
      </w:r>
    </w:p>
    <w:p w14:paraId="20143E43" w14:textId="77777777" w:rsidR="00F04141" w:rsidRDefault="00000000">
      <w:r>
        <w:t>3. Double-click TrayController.exe to test it. You should see the cloud icon in the lower-right system tray.</w:t>
      </w:r>
    </w:p>
    <w:p w14:paraId="43A55AE5" w14:textId="77777777" w:rsidR="00F04141" w:rsidRDefault="00000000">
      <w:pPr>
        <w:pStyle w:val="Heading2"/>
      </w:pPr>
      <w:r>
        <w:t>Auto Start on Login</w:t>
      </w:r>
    </w:p>
    <w:p w14:paraId="399CD2C4" w14:textId="77777777" w:rsidR="00F04141" w:rsidRDefault="00000000">
      <w:r>
        <w:t>The tray app can automatically add itself to Windows Startup:</w:t>
      </w:r>
    </w:p>
    <w:p w14:paraId="504E7F4C" w14:textId="77777777" w:rsidR="00F04141" w:rsidRDefault="00000000">
      <w:r>
        <w:br/>
        <w:t>- On first launch, it checks the Windows Startup folder for a shortcut.</w:t>
      </w:r>
      <w:r>
        <w:br/>
        <w:t>- If one does not exist, it creates a shortcut pointing to its own executable.</w:t>
      </w:r>
      <w:r>
        <w:br/>
        <w:t>- This ensures the tray app starts with Windows every time.</w:t>
      </w:r>
      <w:r>
        <w:br/>
      </w:r>
      <w:r>
        <w:br/>
        <w:t>You can confirm this by checking:</w:t>
      </w:r>
      <w:r>
        <w:br/>
        <w:t xml:space="preserve">  %APPDATA%\Microsoft\Windows\Start Menu\Programs\Startup</w:t>
      </w:r>
      <w:r>
        <w:br/>
      </w:r>
    </w:p>
    <w:p w14:paraId="6E765522" w14:textId="77777777" w:rsidR="00F04141" w:rsidRDefault="00000000">
      <w:pPr>
        <w:pStyle w:val="Heading2"/>
      </w:pPr>
      <w:r>
        <w:t>Using the Tray Icon</w:t>
      </w:r>
    </w:p>
    <w:p w14:paraId="4CACE0FA" w14:textId="77777777" w:rsidR="00F04141" w:rsidRDefault="00000000">
      <w:r>
        <w:br/>
        <w:t>- Right-click the tray icon to open a menu of override options.</w:t>
      </w:r>
      <w:r>
        <w:br/>
        <w:t>- Select a time period to enable OneDrive even during activity.</w:t>
      </w:r>
      <w:r>
        <w:br/>
        <w:t>- The override is saved in your AppData and automatically expires.</w:t>
      </w:r>
      <w:r>
        <w:br/>
        <w:t>- Select “Cancel override” to return to automatic mode.</w:t>
      </w:r>
      <w:r>
        <w:br/>
        <w:t>- “Exit Tray” closes the tray app until it is launched again.</w:t>
      </w:r>
      <w:r>
        <w:br/>
      </w:r>
    </w:p>
    <w:p w14:paraId="1F3FB8C1" w14:textId="77777777" w:rsidR="00F04141" w:rsidRDefault="00000000">
      <w:r>
        <w:br w:type="page"/>
      </w:r>
    </w:p>
    <w:p w14:paraId="6A9F8719" w14:textId="77777777" w:rsidR="00F04141" w:rsidRDefault="00000000">
      <w:pPr>
        <w:pStyle w:val="Heading1"/>
      </w:pPr>
      <w:r>
        <w:lastRenderedPageBreak/>
        <w:t>OneDrive Idle Control - Setup Guide (2025 Edition)</w:t>
      </w:r>
    </w:p>
    <w:p w14:paraId="050EB2C3" w14:textId="77777777" w:rsidR="00F04141" w:rsidRDefault="00000000">
      <w:pPr>
        <w:pStyle w:val="Heading2"/>
      </w:pPr>
      <w:r>
        <w:t>What It Does</w:t>
      </w:r>
    </w:p>
    <w:p w14:paraId="1FEC8CCD" w14:textId="77777777" w:rsidR="00F04141" w:rsidRDefault="00000000">
      <w:r>
        <w:t>This tool:</w:t>
      </w:r>
      <w:r>
        <w:br/>
        <w:t>- Stops OneDrive when you're actively using your computer</w:t>
      </w:r>
      <w:r>
        <w:br/>
        <w:t>- Restarts OneDrive after 60 minutes of idle time</w:t>
      </w:r>
      <w:r>
        <w:br/>
        <w:t>- Launches OneDrive with administrator rights (requires UAC or elevated task)</w:t>
      </w:r>
      <w:r>
        <w:br/>
        <w:t>- Cleans up logs older than 48 hours</w:t>
      </w:r>
      <w:r>
        <w:br/>
        <w:t>- Runs invisibly in the background</w:t>
      </w:r>
    </w:p>
    <w:p w14:paraId="50E26385" w14:textId="77777777" w:rsidR="00F04141" w:rsidRDefault="00000000">
      <w:pPr>
        <w:pStyle w:val="Heading2"/>
      </w:pPr>
      <w:r>
        <w:t>Requirements</w:t>
      </w:r>
    </w:p>
    <w:p w14:paraId="1810D75C" w14:textId="77777777" w:rsidR="00F04141" w:rsidRDefault="00000000">
      <w:r>
        <w:t>- Windows 10 or 11</w:t>
      </w:r>
      <w:r>
        <w:br/>
        <w:t>- .NET 8.0 SDK or newer: https://dotnet.microsoft.com/en-us/download/dotnet/8.0</w:t>
      </w:r>
      <w:r>
        <w:br/>
        <w:t>- C# support in Visual Studio Code (install "C#" by Microsoft)</w:t>
      </w:r>
      <w:r>
        <w:br/>
        <w:t>- Run this command to add the missing dependency:</w:t>
      </w:r>
      <w:r>
        <w:br/>
      </w:r>
      <w:r>
        <w:br/>
        <w:t>dotnet add package Microsoft.Extensions.Hosting</w:t>
      </w:r>
    </w:p>
    <w:p w14:paraId="5922A96E" w14:textId="77777777" w:rsidR="00F04141" w:rsidRDefault="00000000">
      <w:pPr>
        <w:pStyle w:val="Heading2"/>
      </w:pPr>
      <w:r>
        <w:t>Installation Steps</w:t>
      </w:r>
    </w:p>
    <w:p w14:paraId="21CAC5F7" w14:textId="77777777" w:rsidR="00F04141" w:rsidRDefault="00000000">
      <w:r>
        <w:t>1. Clone or unzip the project.</w:t>
      </w:r>
      <w:r>
        <w:br/>
        <w:t>2. Open PowerShell in the project folder.</w:t>
      </w:r>
      <w:r>
        <w:br/>
        <w:t>3. Run:</w:t>
      </w:r>
      <w:r>
        <w:br/>
      </w:r>
      <w:r>
        <w:br/>
        <w:t>dotnet restore</w:t>
      </w:r>
      <w:r>
        <w:br/>
        <w:t>dotnet publish -c Release -o publish</w:t>
      </w:r>
      <w:r>
        <w:br/>
      </w:r>
      <w:r>
        <w:br/>
        <w:t>4. The compiled executable will be inside the "publish" folder.</w:t>
      </w:r>
    </w:p>
    <w:p w14:paraId="7B1968DF" w14:textId="77777777" w:rsidR="00F04141" w:rsidRDefault="00000000">
      <w:pPr>
        <w:pStyle w:val="Heading2"/>
      </w:pPr>
      <w:r>
        <w:t>Task Scheduler Setup (Optional for Startup)</w:t>
      </w:r>
    </w:p>
    <w:p w14:paraId="18D9328B" w14:textId="77777777" w:rsidR="00F04141" w:rsidRDefault="00000000">
      <w:r>
        <w:t>1. Open Task Scheduler (Win + R → taskschd.msc).</w:t>
      </w:r>
      <w:r>
        <w:br/>
        <w:t>2. Create a new Task:</w:t>
      </w:r>
      <w:r>
        <w:br/>
        <w:t>- Run only when user is logged on</w:t>
      </w:r>
      <w:r>
        <w:br/>
        <w:t>- Run with highest privileges (important for admin launch)</w:t>
      </w:r>
      <w:r>
        <w:br/>
        <w:t>3. Add a trigger: "At log on"</w:t>
      </w:r>
      <w:r>
        <w:br/>
        <w:t>4. Add an action: "Start a program" → point to your OneDriveControlService.exe</w:t>
      </w:r>
    </w:p>
    <w:p w14:paraId="5F74B7F7" w14:textId="77777777" w:rsidR="00F04141" w:rsidRDefault="00000000">
      <w:pPr>
        <w:pStyle w:val="Heading2"/>
      </w:pPr>
      <w:r>
        <w:t>Log Files</w:t>
      </w:r>
    </w:p>
    <w:p w14:paraId="1BC264C9" w14:textId="77777777" w:rsidR="00F04141" w:rsidRDefault="00000000">
      <w:r>
        <w:t>Logs are saved next to the .exe as:</w:t>
      </w:r>
      <w:r>
        <w:br/>
      </w:r>
      <w:r>
        <w:br/>
        <w:t>onedrive_log_YYYYMMDD.log</w:t>
      </w:r>
      <w:r>
        <w:br/>
      </w:r>
      <w:r>
        <w:br/>
        <w:t>Only events (start, kill, errors) are logged. Old logs are deleted automatically after 2 days.</w:t>
      </w:r>
    </w:p>
    <w:p w14:paraId="0BA135A2" w14:textId="77777777" w:rsidR="00F04141" w:rsidRDefault="00000000">
      <w:pPr>
        <w:pStyle w:val="Heading2"/>
      </w:pPr>
      <w:r>
        <w:lastRenderedPageBreak/>
        <w:t>To Customize Idle Time</w:t>
      </w:r>
    </w:p>
    <w:p w14:paraId="42934DAF" w14:textId="77777777" w:rsidR="00F04141" w:rsidRDefault="00000000">
      <w:r>
        <w:t>Edit the `Worker.cs` file:</w:t>
      </w:r>
      <w:r>
        <w:br/>
      </w:r>
      <w:r>
        <w:br/>
        <w:t>const int IdleThresholdMinutes = 60;</w:t>
      </w:r>
      <w:r>
        <w:br/>
      </w:r>
      <w:r>
        <w:br/>
        <w:t>Then rebuild the project.</w:t>
      </w:r>
    </w:p>
    <w:p w14:paraId="28181781" w14:textId="77777777" w:rsidR="00F04141" w:rsidRDefault="00000000">
      <w:pPr>
        <w:pStyle w:val="Heading2"/>
      </w:pPr>
      <w:r>
        <w:t>To Update</w:t>
      </w:r>
    </w:p>
    <w:p w14:paraId="3F4A7D0A" w14:textId="77777777" w:rsidR="00F04141" w:rsidRDefault="00000000">
      <w:r>
        <w:t>Rebuild the project with:</w:t>
      </w:r>
      <w:r>
        <w:br/>
      </w:r>
      <w:r>
        <w:br/>
        <w:t>dotnet publish -c Release -o publish</w:t>
      </w:r>
    </w:p>
    <w:p w14:paraId="27ABC5EC" w14:textId="77777777" w:rsidR="00F04141" w:rsidRDefault="00000000">
      <w:pPr>
        <w:pStyle w:val="Heading2"/>
      </w:pPr>
      <w:r>
        <w:t>To Uninstall</w:t>
      </w:r>
    </w:p>
    <w:p w14:paraId="03D4A7AF" w14:textId="77777777" w:rsidR="00F04141" w:rsidRDefault="00000000">
      <w:r>
        <w:t>1. Delete the scheduled task (if created).</w:t>
      </w:r>
      <w:r>
        <w:br/>
        <w:t>2. Delete the published files and source folder.</w:t>
      </w:r>
    </w:p>
    <w:p w14:paraId="103199DA" w14:textId="77777777" w:rsidR="00F04141" w:rsidRDefault="00000000">
      <w:pPr>
        <w:pStyle w:val="Heading2"/>
      </w:pPr>
      <w:r>
        <w:t>Support</w:t>
      </w:r>
    </w:p>
    <w:p w14:paraId="59E7F94A" w14:textId="77777777" w:rsidR="00F04141" w:rsidRDefault="00000000">
      <w:r>
        <w:t>If OneDrive does not launch, make sure your scheduled task runs with highest privileges or run the app manually once to approve UAC.</w:t>
      </w:r>
    </w:p>
    <w:sectPr w:rsidR="00F04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506401">
    <w:abstractNumId w:val="8"/>
  </w:num>
  <w:num w:numId="2" w16cid:durableId="1497113586">
    <w:abstractNumId w:val="6"/>
  </w:num>
  <w:num w:numId="3" w16cid:durableId="490945405">
    <w:abstractNumId w:val="5"/>
  </w:num>
  <w:num w:numId="4" w16cid:durableId="419105296">
    <w:abstractNumId w:val="4"/>
  </w:num>
  <w:num w:numId="5" w16cid:durableId="1314722678">
    <w:abstractNumId w:val="7"/>
  </w:num>
  <w:num w:numId="6" w16cid:durableId="627974160">
    <w:abstractNumId w:val="3"/>
  </w:num>
  <w:num w:numId="7" w16cid:durableId="1720517103">
    <w:abstractNumId w:val="2"/>
  </w:num>
  <w:num w:numId="8" w16cid:durableId="1649282404">
    <w:abstractNumId w:val="1"/>
  </w:num>
  <w:num w:numId="9" w16cid:durableId="112187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390"/>
    <w:rsid w:val="00967ACF"/>
    <w:rsid w:val="00AA1D8D"/>
    <w:rsid w:val="00B47730"/>
    <w:rsid w:val="00CB0664"/>
    <w:rsid w:val="00F04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B8ACC"/>
  <w14:defaultImageDpi w14:val="300"/>
  <w15:docId w15:val="{5FB3CCFC-FEC8-4420-8E0B-6FA16EF6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sarah davis</cp:lastModifiedBy>
  <cp:revision>2</cp:revision>
  <dcterms:created xsi:type="dcterms:W3CDTF">2013-12-23T23:15:00Z</dcterms:created>
  <dcterms:modified xsi:type="dcterms:W3CDTF">2025-03-26T07:23:00Z</dcterms:modified>
  <cp:category/>
</cp:coreProperties>
</file>