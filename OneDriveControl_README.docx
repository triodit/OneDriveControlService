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OneDrive Idle Control - Setup Guide (2025 Edition)</w:t>
      </w:r>
    </w:p>
    <w:p>
      <w:r>
        <w:t>===================================================</w:t>
      </w:r>
    </w:p>
    <w:p/>
    <w:p>
      <w:r>
        <w:t>What It Does</w:t>
      </w:r>
    </w:p>
    <w:p>
      <w:r>
        <w:t>------------</w:t>
      </w:r>
    </w:p>
    <w:p>
      <w:r>
        <w:t>This tool:</w:t>
      </w:r>
    </w:p>
    <w:p>
      <w:r>
        <w:t>- Stops OneDrive when you're actively using your computer</w:t>
      </w:r>
    </w:p>
    <w:p>
      <w:r>
        <w:t>- Restarts OneDrive after 60 minutes of idle time</w:t>
      </w:r>
    </w:p>
    <w:p>
      <w:r>
        <w:t>- Launches OneDrive with administrator rights (requires UAC or elevated task)</w:t>
      </w:r>
    </w:p>
    <w:p>
      <w:r>
        <w:t>- Cleans up logs older than 48 hours</w:t>
      </w:r>
    </w:p>
    <w:p>
      <w:r>
        <w:t>- Runs invisibly in the background</w:t>
      </w:r>
    </w:p>
    <w:p/>
    <w:p>
      <w:r>
        <w:t>Requirements</w:t>
      </w:r>
    </w:p>
    <w:p>
      <w:r>
        <w:t>------------</w:t>
      </w:r>
    </w:p>
    <w:p>
      <w:r>
        <w:t>- Windows 10 or 11</w:t>
      </w:r>
    </w:p>
    <w:p>
      <w:r>
        <w:t>- .NET 8.0 SDK or newer: https://dotnet.microsoft.com/en-us/download/dotnet/8.0</w:t>
      </w:r>
    </w:p>
    <w:p>
      <w:r>
        <w:t>- C# support in Visual Studio Code (install "C#" by Microsoft)</w:t>
      </w:r>
    </w:p>
    <w:p>
      <w:r>
        <w:t>- Run this command to add the missing dependency:</w:t>
      </w:r>
    </w:p>
    <w:p/>
    <w:p>
      <w:r>
        <w:t>dotnet add package Microsoft.Extensions.Hosting</w:t>
      </w:r>
    </w:p>
    <w:p/>
    <w:p>
      <w:r>
        <w:t>Installation Steps</w:t>
      </w:r>
    </w:p>
    <w:p>
      <w:r>
        <w:t>------------------</w:t>
      </w:r>
    </w:p>
    <w:p>
      <w:r>
        <w:t>1. Clone or unzip the project.</w:t>
      </w:r>
    </w:p>
    <w:p>
      <w:r>
        <w:t>2. Open PowerShell in the project folder.</w:t>
      </w:r>
    </w:p>
    <w:p>
      <w:r>
        <w:t>3. Run:</w:t>
      </w:r>
    </w:p>
    <w:p/>
    <w:p>
      <w:r>
        <w:t>dotnet restore</w:t>
      </w:r>
    </w:p>
    <w:p>
      <w:r>
        <w:t>dotnet publish -c Release -o publish</w:t>
      </w:r>
    </w:p>
    <w:p/>
    <w:p>
      <w:r>
        <w:t>4. The compiled executable will be inside the "publish" folder.</w:t>
      </w:r>
    </w:p>
    <w:p/>
    <w:p>
      <w:r>
        <w:t>Task Scheduler Setup (Optional for Startup)</w:t>
      </w:r>
    </w:p>
    <w:p>
      <w:r>
        <w:t>-------------------------------------------</w:t>
      </w:r>
    </w:p>
    <w:p>
      <w:r>
        <w:t>1. Open Task Scheduler (Win + R → taskschd.msc).</w:t>
      </w:r>
    </w:p>
    <w:p>
      <w:r>
        <w:t>2. Create a new Task:</w:t>
      </w:r>
    </w:p>
    <w:p>
      <w:r>
        <w:t>- Run only when user is logged on</w:t>
      </w:r>
    </w:p>
    <w:p>
      <w:r>
        <w:t>- Run with highest privileges (important for admin launch)</w:t>
      </w:r>
    </w:p>
    <w:p>
      <w:r>
        <w:t>3. Add a trigger: "At log on"</w:t>
      </w:r>
    </w:p>
    <w:p>
      <w:r>
        <w:t>4. Add an action: "Start a program" → point to your OneDriveControlService.exe</w:t>
      </w:r>
    </w:p>
    <w:p/>
    <w:p>
      <w:r>
        <w:t>Log Files</w:t>
      </w:r>
    </w:p>
    <w:p>
      <w:r>
        <w:t>---------</w:t>
      </w:r>
    </w:p>
    <w:p>
      <w:r>
        <w:t>Logs are saved next to the .exe as:</w:t>
      </w:r>
    </w:p>
    <w:p/>
    <w:p>
      <w:r>
        <w:t>onedrive_log_YYYYMMDD.log</w:t>
      </w:r>
    </w:p>
    <w:p/>
    <w:p>
      <w:r>
        <w:t>Only events (start, kill, errors) are logged. Old logs are deleted automatically after 2 days.</w:t>
      </w:r>
    </w:p>
    <w:p/>
    <w:p>
      <w:r>
        <w:t>To Customize Idle Time</w:t>
      </w:r>
    </w:p>
    <w:p>
      <w:r>
        <w:t>-----------------------</w:t>
      </w:r>
    </w:p>
    <w:p>
      <w:r>
        <w:t>Edit the `Worker.cs` file:</w:t>
      </w:r>
    </w:p>
    <w:p/>
    <w:p>
      <w:r>
        <w:t>const int IdleThresholdMinutes = 60;</w:t>
      </w:r>
    </w:p>
    <w:p/>
    <w:p>
      <w:r>
        <w:t>Then rebuild the project.</w:t>
      </w:r>
    </w:p>
    <w:p/>
    <w:p>
      <w:r>
        <w:t>To Update</w:t>
      </w:r>
    </w:p>
    <w:p>
      <w:r>
        <w:t>---------</w:t>
      </w:r>
    </w:p>
    <w:p>
      <w:r>
        <w:t>Rebuild the project with:</w:t>
      </w:r>
    </w:p>
    <w:p/>
    <w:p>
      <w:r>
        <w:t>dotnet publish -c Release -o publish</w:t>
      </w:r>
    </w:p>
    <w:p/>
    <w:p>
      <w:r>
        <w:t>To Uninstall</w:t>
      </w:r>
    </w:p>
    <w:p>
      <w:r>
        <w:t>------------</w:t>
      </w:r>
    </w:p>
    <w:p>
      <w:r>
        <w:t>1. Delete the scheduled task (if created).</w:t>
      </w:r>
    </w:p>
    <w:p>
      <w:r>
        <w:t>2. Delete the published files and source folder.</w:t>
      </w:r>
    </w:p>
    <w:p/>
    <w:p>
      <w:r>
        <w:t>Support</w:t>
      </w:r>
    </w:p>
    <w:p>
      <w:r>
        <w:t>-------</w:t>
      </w:r>
    </w:p>
    <w:p>
      <w:r>
        <w:t>If OneDrive does not launch, make sure your scheduled task runs with highest privileges or run the app manually once to approve UAC.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